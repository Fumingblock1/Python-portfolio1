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n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Riaan | 0678081176 | wernonengelbrecht@yahoo.com</w:t>
      </w:r>
    </w:p>
    <w:p>
      <w:pPr>
        <w:pStyle w:val="Heading1"/>
      </w:pPr>
      <w:r>
        <w:t>About me</w:t>
      </w:r>
    </w:p>
    <w:p>
      <w:r>
        <w:t>I am a self driven web developer and Python developer.</w:t>
      </w:r>
    </w:p>
    <w:p>
      <w:pPr>
        <w:pStyle w:val="Heading1"/>
      </w:pPr>
      <w:r>
        <w:t xml:space="preserve">Work experience </w:t>
      </w:r>
    </w:p>
    <w:p>
      <w:r>
        <w:rPr>
          <w:b/>
        </w:rPr>
        <w:t xml:space="preserve">Bakenbeauty.co.za </w:t>
      </w:r>
      <w:r>
        <w:rPr>
          <w:i/>
        </w:rPr>
        <w:t>2021-</w:t>
        <w:br/>
      </w:r>
      <w:r>
        <w:t xml:space="preserve"> I am a web developer at this company. The experience is awsome.The work ethic is strong here and I like it</w:t>
      </w:r>
    </w:p>
    <w:p>
      <w:r>
        <w:rPr>
          <w:b/>
        </w:rPr>
        <w:t xml:space="preserve"> </w:t>
      </w:r>
      <w:r>
        <w:rPr>
          <w:i/>
        </w:rPr>
        <w:t>-</w:t>
        <w:br/>
      </w:r>
      <w:r/>
    </w:p>
    <w:p>
      <w:pPr>
        <w:pStyle w:val="Heading1"/>
      </w:pPr>
      <w:r>
        <w:t>Skills</w:t>
      </w:r>
    </w:p>
    <w:p>
      <w:pPr>
        <w:pStyle w:val="ListBullet"/>
      </w:pPr>
      <w:r>
        <w:t xml:space="preserve"> Css</w:t>
      </w:r>
    </w:p>
    <w:p>
      <w:pPr>
        <w:pStyle w:val="ListBullet"/>
      </w:pPr>
      <w:r>
        <w:t>Html</w:t>
      </w:r>
    </w:p>
    <w:p>
      <w:pPr>
        <w:pStyle w:val="ListBullet"/>
      </w:pPr>
      <w:r>
        <w:t xml:space="preserve"> JavaScript</w:t>
      </w:r>
    </w:p>
    <w:p>
      <w:pPr>
        <w:pStyle w:val="ListBullet"/>
      </w:pPr>
      <w:r>
        <w:t>Python developement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by Riaan using python my first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